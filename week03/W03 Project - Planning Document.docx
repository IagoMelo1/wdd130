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94A1" w14:textId="31260BAB" w:rsidR="00EE7E6D" w:rsidRDefault="00602B1E">
      <w:pPr>
        <w:pStyle w:val="Heading1"/>
      </w:pPr>
      <w:r>
        <w:t>Whitewater Rafting Website - Site Plan</w:t>
      </w:r>
    </w:p>
    <w:p w14:paraId="425B0645" w14:textId="06BB4B93" w:rsidR="0085410D" w:rsidRDefault="0085410D" w:rsidP="0085410D"/>
    <w:p w14:paraId="20DDF50B" w14:textId="196C0398" w:rsidR="0085410D" w:rsidRDefault="00D15F41" w:rsidP="0085410D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  <w:t>0</w:t>
      </w:r>
      <w:r w:rsidR="007B5A79" w:rsidRPr="007B5A79"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  <w:t>–</w:t>
      </w:r>
      <w:r w:rsidR="0085410D" w:rsidRPr="007B5A79"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  <w:t xml:space="preserve"> Logo</w:t>
      </w:r>
      <w:r w:rsidR="007B5A79" w:rsidRPr="007B5A79"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  <w:t xml:space="preserve"> Image</w:t>
      </w:r>
    </w:p>
    <w:p w14:paraId="5A70D665" w14:textId="7F043C37" w:rsidR="0046529F" w:rsidRDefault="0046529F" w:rsidP="0046529F">
      <w:r>
        <w:rPr>
          <w:noProof/>
        </w:rPr>
        <w:drawing>
          <wp:inline distT="0" distB="0" distL="0" distR="0" wp14:anchorId="6087193E" wp14:editId="39E044C1">
            <wp:extent cx="1905000" cy="1327150"/>
            <wp:effectExtent l="0" t="0" r="0" b="6350"/>
            <wp:docPr id="1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38BE" w14:textId="77777777" w:rsidR="00D15F41" w:rsidRDefault="00D15F41" w:rsidP="00D15F41">
      <w:pPr>
        <w:pStyle w:val="Heading2"/>
        <w:rPr>
          <w:rFonts w:cstheme="majorHAnsi"/>
        </w:rPr>
      </w:pPr>
      <w:r>
        <w:rPr>
          <w:rFonts w:cstheme="majorHAnsi"/>
        </w:rPr>
        <w:t>1. Site Purpose</w:t>
      </w:r>
    </w:p>
    <w:p w14:paraId="0EED997B" w14:textId="77777777" w:rsidR="00D15F41" w:rsidRDefault="00D15F41" w:rsidP="00D15F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172B4D"/>
          <w:shd w:val="clear" w:color="auto" w:fill="FFFFFF"/>
        </w:rPr>
        <w:t>I'm developing this page to introduce a rafting company. Here you'll find information about the tours and everything included in the packages. The goal is also to encourage people to purchase these experiences.</w:t>
      </w:r>
    </w:p>
    <w:p w14:paraId="4C25CFF6" w14:textId="77777777" w:rsidR="00D15F41" w:rsidRDefault="00D15F41" w:rsidP="00D15F41">
      <w:pPr>
        <w:pStyle w:val="Heading2"/>
        <w:rPr>
          <w:rFonts w:cstheme="majorHAnsi"/>
        </w:rPr>
      </w:pPr>
      <w:r>
        <w:rPr>
          <w:rFonts w:cstheme="majorHAnsi"/>
        </w:rPr>
        <w:t>2. Target Audience</w:t>
      </w:r>
    </w:p>
    <w:p w14:paraId="61A7E6C2" w14:textId="77777777" w:rsidR="00D15F41" w:rsidRDefault="00D15F41" w:rsidP="00D15F41">
      <w:pPr>
        <w:pStyle w:val="Heading2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>We're looking for people who love adventure and enjoy outdoor activities. We're looking for people between the ages of 18 and 50 who enjoy nature and seek new experiences.</w:t>
      </w:r>
    </w:p>
    <w:p w14:paraId="014C8AE1" w14:textId="77777777" w:rsidR="00D15F41" w:rsidRDefault="00D15F41" w:rsidP="00D15F41">
      <w:pPr>
        <w:pStyle w:val="Heading2"/>
        <w:rPr>
          <w:rFonts w:cstheme="majorHAnsi"/>
        </w:rPr>
      </w:pPr>
      <w:r>
        <w:rPr>
          <w:rFonts w:cstheme="majorHAnsi"/>
        </w:rPr>
        <w:t>3. Logo</w:t>
      </w:r>
    </w:p>
    <w:p w14:paraId="70788A84" w14:textId="77777777" w:rsidR="00D15F41" w:rsidRDefault="00D15F41" w:rsidP="00D15F41">
      <w:pPr>
        <w:pStyle w:val="Heading2"/>
        <w:rPr>
          <w:rFonts w:eastAsiaTheme="minorEastAsia" w:cstheme="majorHAnsi"/>
          <w:b w:val="0"/>
          <w:bCs w:val="0"/>
          <w:color w:val="auto"/>
          <w:sz w:val="22"/>
          <w:szCs w:val="22"/>
        </w:rPr>
      </w:pPr>
      <w:r>
        <w:rPr>
          <w:rFonts w:eastAsiaTheme="minorEastAsia" w:cstheme="majorHAnsi"/>
          <w:b w:val="0"/>
          <w:bCs w:val="0"/>
          <w:color w:val="auto"/>
          <w:sz w:val="22"/>
          <w:szCs w:val="22"/>
        </w:rPr>
        <w:t>The logo I chose is one of the options I found in the course resources. It fits well with the rafting theme and represents the company's identity well.</w:t>
      </w:r>
    </w:p>
    <w:p w14:paraId="686D1F46" w14:textId="17434A13" w:rsidR="0046529F" w:rsidRPr="00DD3706" w:rsidRDefault="00602B1E" w:rsidP="00D15F41">
      <w:pPr>
        <w:pStyle w:val="Heading2"/>
        <w:rPr>
          <w:rFonts w:cstheme="majorHAnsi"/>
        </w:rPr>
      </w:pPr>
      <w:r w:rsidRPr="00DD3706">
        <w:rPr>
          <w:rFonts w:cstheme="majorHAnsi"/>
        </w:rPr>
        <w:t>4. Color Palette</w:t>
      </w:r>
    </w:p>
    <w:p w14:paraId="496A47B6" w14:textId="0FC4EBD3" w:rsidR="00EE7E6D" w:rsidRPr="00DD3706" w:rsidRDefault="00602B1E">
      <w:pPr>
        <w:rPr>
          <w:rFonts w:asciiTheme="majorHAnsi" w:hAnsiTheme="majorHAnsi" w:cstheme="majorHAnsi"/>
        </w:rPr>
      </w:pPr>
      <w:r w:rsidRPr="00DD3706">
        <w:rPr>
          <w:rFonts w:asciiTheme="majorHAnsi" w:hAnsiTheme="majorHAnsi" w:cstheme="majorHAnsi"/>
        </w:rPr>
        <w:t xml:space="preserve">primary-color: </w:t>
      </w:r>
      <w:r w:rsidR="00DD3706" w:rsidRPr="00DD3706">
        <w:rPr>
          <w:rFonts w:asciiTheme="majorHAnsi" w:hAnsiTheme="majorHAnsi" w:cstheme="majorHAnsi"/>
        </w:rPr>
        <w:t>#</w:t>
      </w:r>
      <w:r w:rsidR="00623F3F" w:rsidRPr="00DD3706">
        <w:rPr>
          <w:rFonts w:asciiTheme="majorHAnsi" w:hAnsiTheme="majorHAnsi" w:cstheme="majorHAnsi"/>
        </w:rPr>
        <w:t>00B4D8</w:t>
      </w:r>
    </w:p>
    <w:p w14:paraId="0D4DDE12" w14:textId="5645C0BD" w:rsidR="00EE7E6D" w:rsidRPr="00DD3706" w:rsidRDefault="00602B1E">
      <w:pPr>
        <w:rPr>
          <w:rFonts w:asciiTheme="majorHAnsi" w:hAnsiTheme="majorHAnsi" w:cstheme="majorHAnsi"/>
        </w:rPr>
      </w:pPr>
      <w:r w:rsidRPr="00DD3706">
        <w:rPr>
          <w:rFonts w:asciiTheme="majorHAnsi" w:hAnsiTheme="majorHAnsi" w:cstheme="majorHAnsi"/>
        </w:rPr>
        <w:t xml:space="preserve">secondary-color: </w:t>
      </w:r>
      <w:r w:rsidR="00DD3706" w:rsidRPr="00DD3706">
        <w:rPr>
          <w:rFonts w:asciiTheme="majorHAnsi" w:hAnsiTheme="majorHAnsi" w:cstheme="majorHAnsi"/>
        </w:rPr>
        <w:t>#</w:t>
      </w:r>
      <w:r w:rsidR="00623F3F" w:rsidRPr="00DD3706">
        <w:rPr>
          <w:rFonts w:asciiTheme="majorHAnsi" w:hAnsiTheme="majorHAnsi" w:cstheme="majorHAnsi"/>
        </w:rPr>
        <w:t xml:space="preserve">B8C0FF </w:t>
      </w:r>
    </w:p>
    <w:p w14:paraId="7F4D20EB" w14:textId="30C70448" w:rsidR="00EE7E6D" w:rsidRPr="00DD3706" w:rsidRDefault="00602B1E">
      <w:pPr>
        <w:rPr>
          <w:rFonts w:asciiTheme="majorHAnsi" w:hAnsiTheme="majorHAnsi" w:cstheme="majorHAnsi"/>
        </w:rPr>
      </w:pPr>
      <w:r w:rsidRPr="00DD3706">
        <w:rPr>
          <w:rFonts w:asciiTheme="majorHAnsi" w:hAnsiTheme="majorHAnsi" w:cstheme="majorHAnsi"/>
        </w:rPr>
        <w:t xml:space="preserve">accent1-color: </w:t>
      </w:r>
      <w:r w:rsidR="00DD3706" w:rsidRPr="00DD3706">
        <w:rPr>
          <w:rFonts w:asciiTheme="majorHAnsi" w:hAnsiTheme="majorHAnsi" w:cstheme="majorHAnsi"/>
        </w:rPr>
        <w:t>#</w:t>
      </w:r>
      <w:r w:rsidR="00623F3F" w:rsidRPr="00DD3706">
        <w:rPr>
          <w:rFonts w:asciiTheme="majorHAnsi" w:hAnsiTheme="majorHAnsi" w:cstheme="majorHAnsi"/>
        </w:rPr>
        <w:t xml:space="preserve">52B788 </w:t>
      </w:r>
    </w:p>
    <w:p w14:paraId="4CF4C30B" w14:textId="388A6810" w:rsidR="00EE7E6D" w:rsidRPr="00DD3706" w:rsidRDefault="00602B1E">
      <w:pPr>
        <w:rPr>
          <w:rFonts w:asciiTheme="majorHAnsi" w:hAnsiTheme="majorHAnsi" w:cstheme="majorHAnsi"/>
        </w:rPr>
      </w:pPr>
      <w:r w:rsidRPr="00DD3706">
        <w:rPr>
          <w:rFonts w:asciiTheme="majorHAnsi" w:hAnsiTheme="majorHAnsi" w:cstheme="majorHAnsi"/>
        </w:rPr>
        <w:t xml:space="preserve">accent2-color: </w:t>
      </w:r>
      <w:r w:rsidR="00DD3706" w:rsidRPr="00DD3706">
        <w:rPr>
          <w:rFonts w:asciiTheme="majorHAnsi" w:hAnsiTheme="majorHAnsi" w:cstheme="majorHAnsi"/>
        </w:rPr>
        <w:t>#</w:t>
      </w:r>
      <w:r w:rsidR="00623F3F" w:rsidRPr="00DD3706">
        <w:rPr>
          <w:rFonts w:asciiTheme="majorHAnsi" w:hAnsiTheme="majorHAnsi" w:cstheme="majorHAnsi"/>
        </w:rPr>
        <w:t xml:space="preserve">AFFC41 </w:t>
      </w:r>
    </w:p>
    <w:p w14:paraId="260BD354" w14:textId="040C140D" w:rsidR="0046529F" w:rsidRPr="00DD3706" w:rsidRDefault="00602B1E" w:rsidP="00D15F41">
      <w:pPr>
        <w:pStyle w:val="Heading2"/>
        <w:rPr>
          <w:rFonts w:cstheme="majorHAnsi"/>
        </w:rPr>
      </w:pPr>
      <w:r w:rsidRPr="00DD3706">
        <w:rPr>
          <w:rFonts w:cstheme="majorHAnsi"/>
        </w:rPr>
        <w:t>5. Typography</w:t>
      </w:r>
    </w:p>
    <w:p w14:paraId="338BE01F" w14:textId="77777777" w:rsidR="00EE7E6D" w:rsidRPr="00DD3706" w:rsidRDefault="00602B1E">
      <w:pPr>
        <w:rPr>
          <w:rFonts w:asciiTheme="majorHAnsi" w:hAnsiTheme="majorHAnsi" w:cstheme="majorHAnsi"/>
        </w:rPr>
      </w:pPr>
      <w:r w:rsidRPr="00DD3706">
        <w:rPr>
          <w:rFonts w:asciiTheme="majorHAnsi" w:hAnsiTheme="majorHAnsi" w:cstheme="majorHAnsi"/>
        </w:rPr>
        <w:t>heading-font: Anton</w:t>
      </w:r>
    </w:p>
    <w:p w14:paraId="1821DBCF" w14:textId="177BC4C2" w:rsidR="00EE7E6D" w:rsidRDefault="00602B1E">
      <w:pPr>
        <w:rPr>
          <w:rFonts w:asciiTheme="majorHAnsi" w:hAnsiTheme="majorHAnsi" w:cstheme="majorHAnsi"/>
        </w:rPr>
      </w:pPr>
      <w:r w:rsidRPr="00DD3706">
        <w:rPr>
          <w:rFonts w:asciiTheme="majorHAnsi" w:hAnsiTheme="majorHAnsi" w:cstheme="majorHAnsi"/>
        </w:rPr>
        <w:t>text-font: Montserrat</w:t>
      </w:r>
    </w:p>
    <w:p w14:paraId="3E9AA397" w14:textId="77777777" w:rsidR="00DD3706" w:rsidRPr="00DD3706" w:rsidRDefault="00DD3706" w:rsidP="00DD3706">
      <w:pPr>
        <w:pStyle w:val="Footer"/>
        <w:rPr>
          <w:lang w:val="en-CA"/>
        </w:rPr>
      </w:pPr>
      <w:r>
        <w:rPr>
          <w:lang w:val="en-CA"/>
        </w:rPr>
        <w:t>https://coolors.co/00b4d8-b8c0ff-52b788-affc41</w:t>
      </w:r>
    </w:p>
    <w:p w14:paraId="1BA25B70" w14:textId="77777777" w:rsidR="00DD3706" w:rsidRPr="00DD3706" w:rsidRDefault="00DD3706">
      <w:pPr>
        <w:rPr>
          <w:rFonts w:asciiTheme="majorHAnsi" w:hAnsiTheme="majorHAnsi" w:cstheme="majorHAnsi"/>
          <w:lang w:val="en-CA"/>
        </w:rPr>
      </w:pPr>
    </w:p>
    <w:sectPr w:rsidR="00DD3706" w:rsidRPr="00DD37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E434" w14:textId="77777777" w:rsidR="00EE0068" w:rsidRDefault="00EE0068" w:rsidP="00DD3706">
      <w:pPr>
        <w:spacing w:after="0" w:line="240" w:lineRule="auto"/>
      </w:pPr>
      <w:r>
        <w:separator/>
      </w:r>
    </w:p>
  </w:endnote>
  <w:endnote w:type="continuationSeparator" w:id="0">
    <w:p w14:paraId="71298A81" w14:textId="77777777" w:rsidR="00EE0068" w:rsidRDefault="00EE0068" w:rsidP="00DD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154F" w14:textId="77777777" w:rsidR="00EE0068" w:rsidRDefault="00EE0068" w:rsidP="00DD3706">
      <w:pPr>
        <w:spacing w:after="0" w:line="240" w:lineRule="auto"/>
      </w:pPr>
      <w:r>
        <w:separator/>
      </w:r>
    </w:p>
  </w:footnote>
  <w:footnote w:type="continuationSeparator" w:id="0">
    <w:p w14:paraId="685A6D39" w14:textId="77777777" w:rsidR="00EE0068" w:rsidRDefault="00EE0068" w:rsidP="00DD3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529F"/>
    <w:rsid w:val="00602B1E"/>
    <w:rsid w:val="00623F3F"/>
    <w:rsid w:val="007B5A79"/>
    <w:rsid w:val="0085410D"/>
    <w:rsid w:val="00A84C66"/>
    <w:rsid w:val="00AA1D8D"/>
    <w:rsid w:val="00B319B9"/>
    <w:rsid w:val="00B47730"/>
    <w:rsid w:val="00CB0664"/>
    <w:rsid w:val="00D15F41"/>
    <w:rsid w:val="00DD3706"/>
    <w:rsid w:val="00EE0068"/>
    <w:rsid w:val="00EE7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EB719"/>
  <w14:defaultImageDpi w14:val="300"/>
  <w15:docId w15:val="{1547B5BE-C049-4D54-A413-A6D5DF81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Iago Melo</cp:lastModifiedBy>
  <cp:revision>5</cp:revision>
  <dcterms:created xsi:type="dcterms:W3CDTF">2025-07-16T18:27:00Z</dcterms:created>
  <dcterms:modified xsi:type="dcterms:W3CDTF">2025-07-16T18:34:00Z</dcterms:modified>
  <cp:category/>
</cp:coreProperties>
</file>